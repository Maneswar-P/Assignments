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4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What is the key benefit of inheritance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Increased memory usage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Code reuse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Faster compilation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Simplifies input/output</w:t>
      </w:r>
    </w:p>
    <w:p>
      <w:pPr>
        <w:spacing w:before="24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    </w:t>
      </w:r>
      <w:r>
        <w:rPr>
          <w:rFonts w:ascii="Arial" w:hAnsi="Arial" w:eastAsia="Arial" w:cs="Arial"/>
          <w:b/>
          <w:color w:val="FF0000"/>
          <w:spacing w:val="0"/>
          <w:position w:val="0"/>
          <w:sz w:val="22"/>
          <w:shd w:val="clear" w:fill="auto"/>
        </w:rPr>
        <w:t>option - B</w:t>
      </w:r>
    </w:p>
    <w:p>
      <w:pPr>
        <w:spacing w:before="24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Which of the following is a type of polymorphism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Compilation polymorphism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Method overriding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Variable overriding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Multiple inheritance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     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A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In Java, which keyword is used to prevent a class from being inherited?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static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final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const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private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 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B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Which of the following is true about abstract classes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Abstract classes cannot have constructors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Abstract classes can have final methods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Abstract classes must have only abstract methods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An object can be created from an abstract class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B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What is method overloading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Multiple methods with the same name but different parameter types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Defining methods with the same name and same parameter list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Using inheritance to override methods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Using interface methods in derived classes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option - A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What is encapsulation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The ability to use the same method name with different signatures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The process of wrapping data and methods into a single unit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Accessing members of one class from another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Dividing a program into smaller parts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  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B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Which of the following allows a class to inherit from multiple classes?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Inheritance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Interface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Overloading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Abstract Class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 </w:t>
      </w:r>
      <w:r>
        <w:rPr>
          <w:rFonts w:ascii="Arial" w:hAnsi="Arial" w:eastAsia="Arial" w:cs="Arial"/>
          <w:b/>
          <w:color w:val="FF0000"/>
          <w:spacing w:val="0"/>
          <w:position w:val="0"/>
          <w:sz w:val="22"/>
          <w:shd w:val="clear" w:fill="auto"/>
        </w:rPr>
        <w:t>option - B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8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What is the main advantage of using interfaces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Allows multiple inheritance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Provides concrete methods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Improves the speed of execution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Reduces the size of the code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A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9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What does the 'super' keyword refer to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Parent class constructor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Current class object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Child class constructor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None of the above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A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10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In method overriding, which of the following must match between the parent and child class methods?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Method name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Return type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Argument list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All of the above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 option - D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1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Which of the following correctly declares an array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int arr[10];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int arr[] = new int[10];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arr{10};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array arr[10];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B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12"/>
        </w:numPr>
        <w:spacing w:before="0" w:after="0" w:line="240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What will be the output of the following code snippet?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3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color w:val="188038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188038"/>
          <w:spacing w:val="0"/>
          <w:position w:val="0"/>
          <w:sz w:val="22"/>
          <w:shd w:val="clear" w:fill="auto"/>
        </w:rPr>
        <w:t>int[] arr = {1, 2, 3, 4, 5};</w:t>
      </w:r>
    </w:p>
    <w:p>
      <w:pPr>
        <w:numPr>
          <w:ilvl w:val="0"/>
          <w:numId w:val="13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color w:val="188038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188038"/>
          <w:spacing w:val="0"/>
          <w:position w:val="0"/>
          <w:sz w:val="22"/>
          <w:shd w:val="clear" w:fill="auto"/>
        </w:rPr>
        <w:t>System.out.println(arr[2]);</w:t>
      </w:r>
    </w:p>
    <w:p>
      <w:pPr>
        <w:numPr>
          <w:ilvl w:val="0"/>
          <w:numId w:val="13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3"/>
        </w:numPr>
        <w:spacing w:before="0" w:after="0" w:line="240" w:lineRule="auto"/>
        <w:ind w:left="72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1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2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3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4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  option - C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Which of the following is used to find the length of an array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length()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len()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size()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length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FF0000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option - D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15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How do you sort an array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Arrays.sort()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Collections.sort()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Array.sort()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Collections.arraySort()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A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16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What will happen if we try to access an index outside the array size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IndexOutOfBoundsException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NullPointerException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ArrayIndexOutOfBoundsException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InvalidIndexException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 option - A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17"/>
        </w:numPr>
        <w:spacing w:before="0" w:after="0" w:line="240" w:lineRule="auto"/>
        <w:ind w:left="720" w:right="0" w:hanging="36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2"/>
          <w:shd w:val="clear" w:fill="auto"/>
        </w:rPr>
        <w:t>Strings MCQs</w:t>
      </w:r>
    </w:p>
    <w:p>
      <w:pPr>
        <w:numPr>
          <w:ilvl w:val="0"/>
          <w:numId w:val="17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Which of the following is used to concatenate two strings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+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concat()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append()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Both a and b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option - D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What is the output of the following code?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9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color w:val="188038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188038"/>
          <w:spacing w:val="0"/>
          <w:position w:val="0"/>
          <w:sz w:val="22"/>
          <w:shd w:val="clear" w:fill="auto"/>
        </w:rPr>
        <w:t>String str = "Java";</w:t>
      </w:r>
    </w:p>
    <w:p>
      <w:pPr>
        <w:numPr>
          <w:ilvl w:val="0"/>
          <w:numId w:val="19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color w:val="188038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188038"/>
          <w:spacing w:val="0"/>
          <w:position w:val="0"/>
          <w:sz w:val="22"/>
          <w:shd w:val="clear" w:fill="auto"/>
        </w:rPr>
        <w:t>System.out.println(str.charAt(2));</w:t>
      </w:r>
    </w:p>
    <w:p>
      <w:pPr>
        <w:numPr>
          <w:ilvl w:val="0"/>
          <w:numId w:val="19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72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J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a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v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A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FF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FF0000"/>
          <w:spacing w:val="0"/>
          <w:position w:val="0"/>
          <w:sz w:val="22"/>
          <w:shd w:val="clear" w:fill="auto"/>
        </w:rPr>
        <w:t xml:space="preserve"> 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C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0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Which method is used to compare two strings ignoring case differences?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equals()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compareTo()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equalsIgnoreCase()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compareToIgnoreCase()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C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How are strings stored in memory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Heap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Stack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Constant Pool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Both Heap and Constant Pool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FF0000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option - D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22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Which method is used to convert a string to uppercase in Java?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a) toUpperCase()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b) upperCase()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c) uppercase()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d) convertToUpper()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               </w:t>
      </w: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option - A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ilvl w:val="0"/>
          <w:numId w:val="23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print "Hello, World!" to the console.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HelloWorld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System.out.println("Hello,World!");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4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swap two numbers without using a temporary variable.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SwapWithoutThird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a = 7, b = 28;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System.out.println("Before Swapping : "+a+" "+b);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a = a + b;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b = a - b;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a = a - b;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System.out.println("After Swapping : "+a+" "+b);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5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find the largest of three numbers using if-else statements.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import java.util.Scanner;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Lar3Numbers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Scanner sc = new Scanner(System.in);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System.out.println("Enter a first number : 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System.out.println("Enter a second number : 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System.out.println("Enter a Third number : 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firstNumber = sc.nextInt();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secondNumber = sc.nextInt();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thirdNumber = sc.nextInt();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if(firstNumber &gt; secondNumber)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System.out.println("First Number is the largest : "+firstNumber);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else if(secondNumber &gt; thirdNumber)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System.out.println("Second number is the largest : "+secondNumber);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else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System.out.println("Third number is the largest : "+thirdNumber);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6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check if a number is even or odd.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import java.util.Scanner;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EvenOdd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Scanner sc = new Scanner(System.in);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System.out.println("Enter a number : 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number = sc.nextInt();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if(number%2==0)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System.out.println("Given number is Even");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else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System.out.println("Given number is Odd");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7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reverse a string.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import java.util.Scanner;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Reverse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Scanner sc = new Scanner(System.in);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System.out.println("Enter a number : 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number = sc.nextInt();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reverse = 0;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while(number!=0)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int remainder = number % 10;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reverse = reverse*10+remainder;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number = number / 10;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System.out.println("Reverse number is : "+reverse);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8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check if a given number is a palindrome.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import java.util.Scanner;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Palindrome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Scanner sc = new Scanner(System.in);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System.out.println("Enter a number : 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number = sc.nextInt();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sum = 0;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temp;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temp = number;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while(number&gt;0)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int remainder = number % 10;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sum = sum*10+remainder;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number = number / 10;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if(temp==sum)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System.out.println("Given number is Palindrome");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else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System.out.println("Given number is not Palindrome");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9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find the factorial of a number using recursion.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public class Factorial {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public static void main(String[] args) {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long factorial = 1;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for (int i = 1; i&lt;= 12; i++) {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factorial *=i;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System.out.println("12=" +  factorial);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numPr>
          <w:ilvl w:val="0"/>
          <w:numId w:val="29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check if a string is a palindrome.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public class Palindrome {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public static void main(String[] args) {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int num = 6686;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int reversed =0;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int original = num;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while (num != 0) {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</w:t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int digit = num % 10;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</w:t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reversed = reversed * 10 + digit;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</w:t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num/=10;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}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if (original == reversed) {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</w:t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System.out.println(original+ "is a palindrome.");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}else {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</w:t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System.out.println(original+ "is not a palindrome");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}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ab/>
      </w: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0"/>
        </w:numPr>
        <w:spacing w:before="0" w:after="0" w:line="276" w:lineRule="auto"/>
        <w:ind w:left="360" w:leftChars="0" w:right="0" w:rightChars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numPr>
          <w:ilvl w:val="0"/>
          <w:numId w:val="29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find the sum of elements in an array.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SumOfEleArray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sum = 0;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arr[] = {7,6,28};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for(int i=0;i&lt;3;i++)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sum = sum+arr[i];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System.out.println("Sum of Elements in Array : "+sum);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0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print the Fibonacci series up to n numbers.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import java.util.Scanner;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Fab{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a = 0 , b = 1, c;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Scanner sc = new Scanner(System.in);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System.out.println("Enter a number : 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number = sc.nextInt();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System.out.print("Fibonacci Series upto N :  "+ a+" "+b+" 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for(int i=0;i&lt;number-2;i++)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c = a+b;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if (c&gt;number)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 break;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System.out.print(c+" 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a = b;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b = c;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1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check if a given number is prime or not.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import java.util.*;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Prime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Scanner sc=new Scanner(System.in);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count=0;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System.out.println("Enter a Number");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num=sc.nextInt();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if (num&lt;2)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System.out.println("Given number is not Prime");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for (int i = 2; i &lt;=num; i++)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if (num%i==0)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 count++;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if (count==1)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System.out.println("Is Prime");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else{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System.out.println("Not Prime");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2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remove duplicate elements from an array.</w:t>
      </w:r>
    </w:p>
    <w:p>
      <w:pPr>
        <w:numPr>
          <w:ilvl w:val="0"/>
          <w:numId w:val="32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2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find the second largest number in an array.</w:t>
      </w:r>
    </w:p>
    <w:p>
      <w:pPr>
        <w:numPr>
          <w:numId w:val="0"/>
        </w:numPr>
        <w:spacing w:before="0" w:after="0" w:line="276" w:lineRule="auto"/>
        <w:ind w:left="360" w:leftChars="0" w:right="0" w:rightChars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import java.util.Arrays;</w:t>
      </w:r>
      <w:bookmarkStart w:id="0" w:name="_GoBack"/>
      <w:bookmarkEnd w:id="0"/>
    </w:p>
    <w:p>
      <w:pPr>
        <w:numPr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public class Secondd {</w:t>
      </w:r>
    </w:p>
    <w:p>
      <w:pPr>
        <w:numPr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 {</w:t>
      </w:r>
    </w:p>
    <w:p>
      <w:pPr>
        <w:numPr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   int arr[]={9,8,5,3,1,5,2,11,89,90};</w:t>
      </w:r>
    </w:p>
    <w:p>
      <w:pPr>
        <w:numPr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   Arrays.sort(arr);</w:t>
      </w:r>
    </w:p>
    <w:p>
      <w:pPr>
        <w:numPr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System.out.println("Second largest element is  "+arr[arr.length-2]);</w:t>
      </w:r>
    </w:p>
    <w:p>
      <w:pPr>
        <w:numPr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numPr>
          <w:numId w:val="0"/>
        </w:numPr>
        <w:spacing w:before="0" w:after="0" w:line="276" w:lineRule="auto"/>
        <w:ind w:left="360" w:leftChars="0" w:right="0" w:rightChars="0"/>
        <w:jc w:val="left"/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numPr>
          <w:numId w:val="0"/>
        </w:numPr>
        <w:spacing w:before="0" w:after="0" w:line="276" w:lineRule="auto"/>
        <w:ind w:left="360" w:leftChars="0" w:right="0" w:rightChars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2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count the number of vowels and consonants in a string.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import java.util.Scanner;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VowelsConsonant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Scanner sc = new Scanner(System.in);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System.out.println("Enter a String : ");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String str = sc.next();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vowelCount = 0;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consonantCount = 0;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for(char ch : str.toLowerCase().toCharArray())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if(ch == 'a' || ch == 'e' || ch == 'i' || ch == 'o' || ch == 'u')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 vowelCount++;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else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    consonantCount++;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System.out.println("Number of Vowels in String : "+vowelCount);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System.out.println("Number of Consonants in String : "+consonantCount);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33"/>
        </w:numPr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Write a Java program to sort an array of integers in ascending order.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import java.util.Arrays;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public class SortArray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public static void main(String[] args)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int arr[] = {7,6,28,24};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System.out.println("Before sorting : "+Arrays.toString(arr));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Arrays.sort(arr);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    System.out.println("Afetr sorting : "+Arrays.toString(arr));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FF0000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singleLevel"/>
    <w:tmpl w:val="8461FADE"/>
    <w:lvl w:ilvl="0" w:tentative="0">
      <w:start w:val="1"/>
      <w:numFmt w:val="bullet"/>
      <w:lvlText w:val="•"/>
      <w:lvlJc w:val="left"/>
    </w:lvl>
  </w:abstractNum>
  <w:abstractNum w:abstractNumId="1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2">
    <w:nsid w:val="9288B902"/>
    <w:multiLevelType w:val="singleLevel"/>
    <w:tmpl w:val="9288B902"/>
    <w:lvl w:ilvl="0" w:tentative="0">
      <w:start w:val="1"/>
      <w:numFmt w:val="bullet"/>
      <w:lvlText w:val="•"/>
      <w:lvlJc w:val="left"/>
    </w:lvl>
  </w:abstractNum>
  <w:abstractNum w:abstractNumId="3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4">
    <w:nsid w:val="B0F1ACD9"/>
    <w:multiLevelType w:val="singleLevel"/>
    <w:tmpl w:val="B0F1ACD9"/>
    <w:lvl w:ilvl="0" w:tentative="0">
      <w:start w:val="1"/>
      <w:numFmt w:val="bullet"/>
      <w:lvlText w:val="•"/>
      <w:lvlJc w:val="left"/>
    </w:lvl>
  </w:abstractNum>
  <w:abstractNum w:abstractNumId="5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6">
    <w:nsid w:val="BE923771"/>
    <w:multiLevelType w:val="singleLevel"/>
    <w:tmpl w:val="BE923771"/>
    <w:lvl w:ilvl="0" w:tentative="0">
      <w:start w:val="1"/>
      <w:numFmt w:val="bullet"/>
      <w:lvlText w:val="•"/>
      <w:lvlJc w:val="left"/>
    </w:lvl>
  </w:abstractNum>
  <w:abstractNum w:abstractNumId="7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8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9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0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11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12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1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4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5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6">
    <w:nsid w:val="0E640482"/>
    <w:multiLevelType w:val="singleLevel"/>
    <w:tmpl w:val="0E640482"/>
    <w:lvl w:ilvl="0" w:tentative="0">
      <w:start w:val="1"/>
      <w:numFmt w:val="bullet"/>
      <w:lvlText w:val="•"/>
      <w:lvlJc w:val="left"/>
    </w:lvl>
  </w:abstractNum>
  <w:abstractNum w:abstractNumId="17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18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19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20">
    <w:nsid w:val="39A0D9AC"/>
    <w:multiLevelType w:val="singleLevel"/>
    <w:tmpl w:val="39A0D9AC"/>
    <w:lvl w:ilvl="0" w:tentative="0">
      <w:start w:val="1"/>
      <w:numFmt w:val="bullet"/>
      <w:lvlText w:val="•"/>
      <w:lvlJc w:val="left"/>
    </w:lvl>
  </w:abstractNum>
  <w:abstractNum w:abstractNumId="21">
    <w:nsid w:val="46A08BB8"/>
    <w:multiLevelType w:val="singleLevel"/>
    <w:tmpl w:val="46A08BB8"/>
    <w:lvl w:ilvl="0" w:tentative="0">
      <w:start w:val="1"/>
      <w:numFmt w:val="bullet"/>
      <w:lvlText w:val="•"/>
      <w:lvlJc w:val="left"/>
    </w:lvl>
  </w:abstractNum>
  <w:abstractNum w:abstractNumId="22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23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24">
    <w:nsid w:val="58765686"/>
    <w:multiLevelType w:val="singleLevel"/>
    <w:tmpl w:val="58765686"/>
    <w:lvl w:ilvl="0" w:tentative="0">
      <w:start w:val="1"/>
      <w:numFmt w:val="bullet"/>
      <w:lvlText w:val="•"/>
      <w:lvlJc w:val="left"/>
    </w:lvl>
  </w:abstractNum>
  <w:abstractNum w:abstractNumId="25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26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27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abstractNum w:abstractNumId="28">
    <w:nsid w:val="629F7852"/>
    <w:multiLevelType w:val="singleLevel"/>
    <w:tmpl w:val="629F7852"/>
    <w:lvl w:ilvl="0" w:tentative="0">
      <w:start w:val="1"/>
      <w:numFmt w:val="bullet"/>
      <w:lvlText w:val="•"/>
      <w:lvlJc w:val="left"/>
    </w:lvl>
  </w:abstractNum>
  <w:abstractNum w:abstractNumId="29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abstractNum w:abstractNumId="30">
    <w:nsid w:val="77ECEA79"/>
    <w:multiLevelType w:val="singleLevel"/>
    <w:tmpl w:val="77ECEA79"/>
    <w:lvl w:ilvl="0" w:tentative="0">
      <w:start w:val="1"/>
      <w:numFmt w:val="bullet"/>
      <w:lvlText w:val="•"/>
      <w:lvlJc w:val="left"/>
    </w:lvl>
  </w:abstractNum>
  <w:abstractNum w:abstractNumId="31">
    <w:nsid w:val="7C246926"/>
    <w:multiLevelType w:val="singleLevel"/>
    <w:tmpl w:val="7C246926"/>
    <w:lvl w:ilvl="0" w:tentative="0">
      <w:start w:val="1"/>
      <w:numFmt w:val="bullet"/>
      <w:lvlText w:val="•"/>
      <w:lvlJc w:val="left"/>
    </w:lvl>
  </w:abstractNum>
  <w:abstractNum w:abstractNumId="32">
    <w:nsid w:val="7DEC2089"/>
    <w:multiLevelType w:val="singleLevel"/>
    <w:tmpl w:val="7DEC2089"/>
    <w:lvl w:ilvl="0" w:tentative="0">
      <w:start w:val="1"/>
      <w:numFmt w:val="bullet"/>
      <w:lvlText w:val="•"/>
      <w:lvlJc w:val="left"/>
    </w:lvl>
  </w:abstractNum>
  <w:num w:numId="1">
    <w:abstractNumId w:val="13"/>
  </w:num>
  <w:num w:numId="2">
    <w:abstractNumId w:val="9"/>
  </w:num>
  <w:num w:numId="3">
    <w:abstractNumId w:val="25"/>
  </w:num>
  <w:num w:numId="4">
    <w:abstractNumId w:val="7"/>
  </w:num>
  <w:num w:numId="5">
    <w:abstractNumId w:val="5"/>
  </w:num>
  <w:num w:numId="6">
    <w:abstractNumId w:val="15"/>
  </w:num>
  <w:num w:numId="7">
    <w:abstractNumId w:val="18"/>
  </w:num>
  <w:num w:numId="8">
    <w:abstractNumId w:val="29"/>
  </w:num>
  <w:num w:numId="9">
    <w:abstractNumId w:val="14"/>
  </w:num>
  <w:num w:numId="10">
    <w:abstractNumId w:val="1"/>
  </w:num>
  <w:num w:numId="11">
    <w:abstractNumId w:val="19"/>
  </w:num>
  <w:num w:numId="12">
    <w:abstractNumId w:val="26"/>
  </w:num>
  <w:num w:numId="13">
    <w:abstractNumId w:val="8"/>
  </w:num>
  <w:num w:numId="14">
    <w:abstractNumId w:val="23"/>
  </w:num>
  <w:num w:numId="15">
    <w:abstractNumId w:val="12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 w:numId="20">
    <w:abstractNumId w:val="22"/>
  </w:num>
  <w:num w:numId="21">
    <w:abstractNumId w:val="27"/>
  </w:num>
  <w:num w:numId="22">
    <w:abstractNumId w:val="16"/>
  </w:num>
  <w:num w:numId="23">
    <w:abstractNumId w:val="21"/>
  </w:num>
  <w:num w:numId="24">
    <w:abstractNumId w:val="4"/>
  </w:num>
  <w:num w:numId="25">
    <w:abstractNumId w:val="31"/>
  </w:num>
  <w:num w:numId="26">
    <w:abstractNumId w:val="30"/>
  </w:num>
  <w:num w:numId="27">
    <w:abstractNumId w:val="6"/>
  </w:num>
  <w:num w:numId="28">
    <w:abstractNumId w:val="28"/>
  </w:num>
  <w:num w:numId="29">
    <w:abstractNumId w:val="2"/>
  </w:num>
  <w:num w:numId="30">
    <w:abstractNumId w:val="20"/>
  </w:num>
  <w:num w:numId="31">
    <w:abstractNumId w:val="0"/>
  </w:num>
  <w:num w:numId="32">
    <w:abstractNumId w:val="24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B7DFB"/>
    <w:rsid w:val="12DB7DFB"/>
    <w:rsid w:val="3CC2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2024-09-14T15:54:00Z</dcterms:created>
  <dc:creator>Praveen Kumar</dc:creator>
  <cp:lastModifiedBy>Praveen Kumar</cp:lastModifiedBy>
  <dcterms:modified xsi:type="dcterms:W3CDTF">2024-09-14T16:20:29Z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18EB4184190E4A18B58C0A732DA25164_11</vt:lpwstr>
  </property>
</Properties>
</file>